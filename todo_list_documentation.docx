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BAD6D" w14:textId="07DA6568" w:rsidR="001C1CBB" w:rsidRDefault="00000000">
      <w:pPr>
        <w:pStyle w:val="Heading1"/>
      </w:pPr>
      <w:r>
        <w:t xml:space="preserve"> To-Do List Project Documentation</w:t>
      </w:r>
    </w:p>
    <w:p w14:paraId="6968ECB6" w14:textId="690BE198" w:rsidR="001C1CBB" w:rsidRDefault="00000000">
      <w:pPr>
        <w:pStyle w:val="Heading2"/>
      </w:pPr>
      <w:r>
        <w:t xml:space="preserve"> Introduction</w:t>
      </w:r>
    </w:p>
    <w:p w14:paraId="794DF235" w14:textId="77777777" w:rsidR="001C1CBB" w:rsidRDefault="00000000">
      <w:r>
        <w:t>This project is a To-Do List application divided into two sections:</w:t>
      </w:r>
    </w:p>
    <w:p w14:paraId="3E51D144" w14:textId="77777777" w:rsidR="001C1CBB" w:rsidRDefault="00000000">
      <w:r>
        <w:t>1. Daily To-Do List</w:t>
      </w:r>
    </w:p>
    <w:p w14:paraId="63D5FAD6" w14:textId="77777777" w:rsidR="001C1CBB" w:rsidRDefault="00000000">
      <w:r>
        <w:t>2. Weekly To-Do List</w:t>
      </w:r>
    </w:p>
    <w:p w14:paraId="2304DB7B" w14:textId="77777777" w:rsidR="001C1CBB" w:rsidRDefault="00000000">
      <w:r>
        <w:t>The project is built using HTML, CSS, and JavaScript while applying SOLID principles to ensure clean, maintainable, and scalable code.</w:t>
      </w:r>
    </w:p>
    <w:p w14:paraId="0C64BB34" w14:textId="6070EA72" w:rsidR="001C1CBB" w:rsidRDefault="00000000">
      <w:pPr>
        <w:pStyle w:val="Heading2"/>
      </w:pPr>
      <w:r>
        <w:t xml:space="preserve"> Project Goals</w:t>
      </w:r>
    </w:p>
    <w:p w14:paraId="0F6E723D" w14:textId="4C0F659C" w:rsidR="001C1CBB" w:rsidRDefault="00000000">
      <w:r>
        <w:t xml:space="preserve"> Create an organized and user-friendly task management system.</w:t>
      </w:r>
    </w:p>
    <w:p w14:paraId="1B21586B" w14:textId="4FB41ED3" w:rsidR="001C1CBB" w:rsidRDefault="00000000">
      <w:r>
        <w:t xml:space="preserve"> Allow users to add, edit, delete, and mark tasks as completed easily.</w:t>
      </w:r>
    </w:p>
    <w:p w14:paraId="6949B492" w14:textId="258A8F9C" w:rsidR="001C1CBB" w:rsidRDefault="00000000">
      <w:r>
        <w:t xml:space="preserve"> Store tasks permanently in the browser using Local Storage.</w:t>
      </w:r>
    </w:p>
    <w:p w14:paraId="4BA12B9E" w14:textId="77CA4373" w:rsidR="001C1CBB" w:rsidRDefault="00000000">
      <w:r>
        <w:t xml:space="preserve"> Follow clean coding practices with SOLID principles.</w:t>
      </w:r>
    </w:p>
    <w:p w14:paraId="0113196E" w14:textId="14807DC4" w:rsidR="001C1CBB" w:rsidRDefault="00000000">
      <w:pPr>
        <w:pStyle w:val="Heading2"/>
      </w:pPr>
      <w:r>
        <w:t>Project Structure</w:t>
      </w:r>
    </w:p>
    <w:p w14:paraId="54C339F2" w14:textId="49EBD800" w:rsidR="001C1CBB" w:rsidRDefault="00460F7B">
      <w:pPr>
        <w:pStyle w:val="Heading3"/>
      </w:pPr>
      <w:r>
        <w:t>1.</w:t>
      </w:r>
      <w:r w:rsidR="00000000">
        <w:t xml:space="preserve"> Core Project Components</w:t>
      </w:r>
    </w:p>
    <w:p w14:paraId="6092E077" w14:textId="57784753" w:rsidR="001C1CBB" w:rsidRDefault="00000000">
      <w:r>
        <w:t xml:space="preserve"> HTML File: Defines the structure and layout of the page.</w:t>
      </w:r>
    </w:p>
    <w:p w14:paraId="7DBA1B94" w14:textId="48CC0F6B" w:rsidR="001C1CBB" w:rsidRDefault="00000000">
      <w:r>
        <w:t xml:space="preserve"> CSS File: Handles the design and user experience improvements.</w:t>
      </w:r>
    </w:p>
    <w:p w14:paraId="67C1019D" w14:textId="05B9ED2A" w:rsidR="001C1CBB" w:rsidRDefault="00000000">
      <w:r>
        <w:t xml:space="preserve"> JavaScript File: Manages task operations and local storage handling.</w:t>
      </w:r>
    </w:p>
    <w:p w14:paraId="7267BFD2" w14:textId="2FAF8EC9" w:rsidR="001C1CBB" w:rsidRDefault="00460F7B">
      <w:pPr>
        <w:pStyle w:val="Heading3"/>
      </w:pPr>
      <w:r>
        <w:t>2.</w:t>
      </w:r>
      <w:r w:rsidR="00000000">
        <w:t xml:space="preserve"> To-Do List Sections</w:t>
      </w:r>
    </w:p>
    <w:p w14:paraId="1136C8B0" w14:textId="77777777" w:rsidR="001C1CBB" w:rsidRDefault="00000000">
      <w:r>
        <w:t>The tasks are categorized into two separate lists:</w:t>
      </w:r>
    </w:p>
    <w:p w14:paraId="7DBDC2E7" w14:textId="5DB4B9C3" w:rsidR="001C1CBB" w:rsidRDefault="00000000">
      <w:r>
        <w:t xml:space="preserve"> Daily To-Do List for tracking day-to-day tasks.</w:t>
      </w:r>
    </w:p>
    <w:p w14:paraId="73EB163F" w14:textId="6766616E" w:rsidR="001C1CBB" w:rsidRDefault="00000000">
      <w:r>
        <w:t xml:space="preserve"> Weekly To-Do List for tracking tasks that need to be completed within a week.</w:t>
      </w:r>
    </w:p>
    <w:p w14:paraId="1CC15252" w14:textId="628019B0" w:rsidR="001C1CBB" w:rsidRDefault="00000000">
      <w:pPr>
        <w:pStyle w:val="Heading2"/>
      </w:pPr>
      <w:r>
        <w:t xml:space="preserve"> Implementation of SOLID Principles</w:t>
      </w:r>
    </w:p>
    <w:p w14:paraId="3F7FC8C4" w14:textId="04CA5DE0" w:rsidR="001C1CBB" w:rsidRDefault="00000000">
      <w:pPr>
        <w:pStyle w:val="Heading3"/>
      </w:pPr>
      <w:r>
        <w:t xml:space="preserve"> 1. Single Responsibility Principle (SRP)</w:t>
      </w:r>
    </w:p>
    <w:p w14:paraId="2445CACA" w14:textId="1D208CE8" w:rsidR="001C1CBB" w:rsidRDefault="00000000">
      <w:r>
        <w:t xml:space="preserve"> StorageHandler: Handles interactions with Local Storage.</w:t>
      </w:r>
    </w:p>
    <w:p w14:paraId="24817B14" w14:textId="1378D218" w:rsidR="001C1CBB" w:rsidRDefault="00000000">
      <w:r>
        <w:t xml:space="preserve"> TaskManager: Manages task operations such as adding, deleting, and editing.</w:t>
      </w:r>
    </w:p>
    <w:p w14:paraId="165B83FD" w14:textId="556EB73F" w:rsidR="001C1CBB" w:rsidRDefault="00000000">
      <w:r>
        <w:t xml:space="preserve"> UIHandler: Updates the user interface and displays tasks.</w:t>
      </w:r>
    </w:p>
    <w:p w14:paraId="4FE32C98" w14:textId="4F178C50" w:rsidR="001C1CBB" w:rsidRDefault="00000000">
      <w:pPr>
        <w:pStyle w:val="Heading3"/>
      </w:pPr>
      <w:r>
        <w:lastRenderedPageBreak/>
        <w:t xml:space="preserve"> 2. Open/Closed Principle (OCP)</w:t>
      </w:r>
    </w:p>
    <w:p w14:paraId="59329916" w14:textId="12046EB3" w:rsidR="001C1CBB" w:rsidRDefault="00000000">
      <w:r>
        <w:t xml:space="preserve"> The code is open for extension but closed for modification.</w:t>
      </w:r>
    </w:p>
    <w:p w14:paraId="0527C0FB" w14:textId="605AAF50" w:rsidR="001C1CBB" w:rsidRDefault="00000000">
      <w:r>
        <w:t xml:space="preserve"> New lists or features can be added without modifying the core logic.</w:t>
      </w:r>
    </w:p>
    <w:p w14:paraId="61230472" w14:textId="7F4DA25C" w:rsidR="001C1CBB" w:rsidRDefault="00000000">
      <w:pPr>
        <w:pStyle w:val="Heading3"/>
      </w:pPr>
      <w:r>
        <w:t>3. Liskov Substitution Principle (LSP)</w:t>
      </w:r>
    </w:p>
    <w:p w14:paraId="176E6A26" w14:textId="34AD3EB9" w:rsidR="001C1CBB" w:rsidRDefault="00000000">
      <w:r>
        <w:t xml:space="preserve"> The Task class is designed to be extensible with additional properties (e.g., PriorityTask).</w:t>
      </w:r>
    </w:p>
    <w:p w14:paraId="01EAFA64" w14:textId="211EC661" w:rsidR="001C1CBB" w:rsidRDefault="00000000">
      <w:r>
        <w:t xml:space="preserve"> Any subclass can replace the base class without breaking the application.</w:t>
      </w:r>
    </w:p>
    <w:p w14:paraId="2E9485DA" w14:textId="3D5C831D" w:rsidR="001C1CBB" w:rsidRDefault="00000000">
      <w:pPr>
        <w:pStyle w:val="Heading3"/>
      </w:pPr>
      <w:r>
        <w:t xml:space="preserve"> 4. Interface Segregation Principle (ISP)</w:t>
      </w:r>
    </w:p>
    <w:p w14:paraId="12DFC688" w14:textId="6B086D78" w:rsidR="001C1CBB" w:rsidRDefault="00000000">
      <w:r>
        <w:t xml:space="preserve"> The TaskManager class is designed to avoid unnecessary dependencies.</w:t>
      </w:r>
    </w:p>
    <w:p w14:paraId="2DCFFAB7" w14:textId="0FCA9D7D" w:rsidR="001C1CBB" w:rsidRDefault="00000000">
      <w:r>
        <w:t xml:space="preserve"> Each class serves a well-defined purpose, ensuring a modular and maintainable structure.</w:t>
      </w:r>
    </w:p>
    <w:p w14:paraId="1ED217DF" w14:textId="5F9C71E7" w:rsidR="001C1CBB" w:rsidRDefault="00000000">
      <w:pPr>
        <w:pStyle w:val="Heading3"/>
      </w:pPr>
      <w:r>
        <w:t xml:space="preserve"> 5. Dependency Inversion Principle (DIP)</w:t>
      </w:r>
    </w:p>
    <w:p w14:paraId="7CEA943C" w14:textId="36AE8120" w:rsidR="001C1CBB" w:rsidRDefault="00000000">
      <w:r>
        <w:t>The code depends on abstract classes rather than specific implementations.</w:t>
      </w:r>
    </w:p>
    <w:p w14:paraId="4E45B3EA" w14:textId="7904F9C3" w:rsidR="001C1CBB" w:rsidRDefault="00000000">
      <w:r>
        <w:t xml:space="preserve"> TaskManager interacts with StorageHandler rather than directly using localStorage, making it easier to switch storage methods in the future.</w:t>
      </w:r>
    </w:p>
    <w:p w14:paraId="6313E40F" w14:textId="5413071E" w:rsidR="001C1CBB" w:rsidRDefault="00000000">
      <w:pPr>
        <w:pStyle w:val="Heading2"/>
      </w:pPr>
      <w:r>
        <w:t xml:space="preserve"> Local Storage Implementation</w:t>
      </w:r>
    </w:p>
    <w:p w14:paraId="0D20FB4E" w14:textId="77777777" w:rsidR="001C1CBB" w:rsidRDefault="00000000">
      <w:r>
        <w:t>Local Storage is used instead of an external database for the following reasons:</w:t>
      </w:r>
    </w:p>
    <w:p w14:paraId="4555895F" w14:textId="136CE828" w:rsidR="001C1CBB" w:rsidRDefault="00000000">
      <w:r>
        <w:t xml:space="preserve"> Easy Accessibility: Data is stored directly in the browser.</w:t>
      </w:r>
    </w:p>
    <w:p w14:paraId="7D83D787" w14:textId="27200BAE" w:rsidR="001C1CBB" w:rsidRDefault="00000000">
      <w:r>
        <w:t xml:space="preserve"> Offline Availability: Users can manage tasks without an internet connection.</w:t>
      </w:r>
    </w:p>
    <w:p w14:paraId="45F043F6" w14:textId="77B2F2F8" w:rsidR="001C1CBB" w:rsidRDefault="00000000">
      <w:r>
        <w:t xml:space="preserve"> Fast Performance: Tasks are retrieved instantly without an API request.</w:t>
      </w:r>
    </w:p>
    <w:p w14:paraId="2D6C2031" w14:textId="77777777" w:rsidR="001C1CBB" w:rsidRDefault="00000000">
      <w:r>
        <w:t>🔹 Tasks are stored as follows:</w:t>
      </w:r>
    </w:p>
    <w:p w14:paraId="281BB9E4" w14:textId="588EC1F0" w:rsidR="001C1CBB" w:rsidRDefault="00000000">
      <w:r>
        <w:t xml:space="preserve"> Daily tasks are saved under dailyTasks in Local Storage.</w:t>
      </w:r>
    </w:p>
    <w:p w14:paraId="4AB71B3F" w14:textId="2555684B" w:rsidR="001C1CBB" w:rsidRDefault="00000000">
      <w:r>
        <w:t xml:space="preserve"> Weekly tasks are saved under weeklyTasks in Local Storage.</w:t>
      </w:r>
    </w:p>
    <w:p w14:paraId="6D9D1B4C" w14:textId="547EF3A2" w:rsidR="001C1CBB" w:rsidRDefault="00000000">
      <w:pPr>
        <w:pStyle w:val="Heading2"/>
      </w:pPr>
      <w:r>
        <w:t xml:space="preserve"> User Interface (UI) Design</w:t>
      </w:r>
    </w:p>
    <w:p w14:paraId="3F2D2387" w14:textId="77777777" w:rsidR="001C1CBB" w:rsidRDefault="00000000">
      <w:r>
        <w:t>The UI is designed with the following principles:</w:t>
      </w:r>
    </w:p>
    <w:p w14:paraId="41B8C1B1" w14:textId="090D0B80" w:rsidR="001C1CBB" w:rsidRDefault="00000000">
      <w:r>
        <w:t xml:space="preserve"> Two lists are displayed side by side using Flexbox.</w:t>
      </w:r>
    </w:p>
    <w:p w14:paraId="67EB805C" w14:textId="3A5C7BFA" w:rsidR="001C1CBB" w:rsidRDefault="00000000">
      <w:r>
        <w:t xml:space="preserve"> A modern, visually appealing design with smooth animations.</w:t>
      </w:r>
    </w:p>
    <w:p w14:paraId="50A83A30" w14:textId="2507F0DA" w:rsidR="001C1CBB" w:rsidRDefault="00000000">
      <w:r>
        <w:t xml:space="preserve"> Consistent colors and buttons for different actions (Edit, Delete, Complete, Save, Cancel).</w:t>
      </w:r>
    </w:p>
    <w:p w14:paraId="60CD2B70" w14:textId="3CAFABBE" w:rsidR="001C1CBB" w:rsidRDefault="00000000">
      <w:pPr>
        <w:pStyle w:val="Heading2"/>
      </w:pPr>
      <w:r>
        <w:t xml:space="preserve"> Conclusion</w:t>
      </w:r>
    </w:p>
    <w:p w14:paraId="3A084606" w14:textId="77777777" w:rsidR="001C1CBB" w:rsidRDefault="00000000">
      <w:r>
        <w:t>This project serves as a practical implementation of a daily and weekly task management system with persistent local storage, following Object-Oriented Programming (OOP) best practices and SOLID principles to ensure scalability and maintainability.</w:t>
      </w:r>
    </w:p>
    <w:p w14:paraId="6A7321F4" w14:textId="2065941C" w:rsidR="001C1CBB" w:rsidRDefault="00000000">
      <w:pPr>
        <w:pStyle w:val="Heading3"/>
      </w:pPr>
      <w:r>
        <w:lastRenderedPageBreak/>
        <w:t xml:space="preserve"> Potential Future Enhancements:</w:t>
      </w:r>
    </w:p>
    <w:p w14:paraId="5DEA7C4F" w14:textId="73587EDE" w:rsidR="001C1CBB" w:rsidRDefault="00000000">
      <w:r>
        <w:t xml:space="preserve"> Syncing tasks with user accounts via Firebase or a database.</w:t>
      </w:r>
    </w:p>
    <w:p w14:paraId="07AFC768" w14:textId="40E6DA7B" w:rsidR="001C1CBB" w:rsidRDefault="00000000">
      <w:r>
        <w:t xml:space="preserve"> Adding task categorization based on priority (Low, Medium, High).</w:t>
      </w:r>
    </w:p>
    <w:p w14:paraId="7D81990D" w14:textId="75866BEA" w:rsidR="001C1CBB" w:rsidRDefault="00000000">
      <w:r>
        <w:t xml:space="preserve"> Implementing a Dark Mode for improved user experience.</w:t>
      </w:r>
    </w:p>
    <w:p w14:paraId="6FD9715E" w14:textId="0C60B82E" w:rsidR="001C1CBB" w:rsidRDefault="00000000">
      <w:r>
        <w:t xml:space="preserve"> This project is built to provide a smooth user experience with well-structured and maintainable code! </w:t>
      </w:r>
    </w:p>
    <w:sectPr w:rsidR="001C1C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7065385">
    <w:abstractNumId w:val="8"/>
  </w:num>
  <w:num w:numId="2" w16cid:durableId="718162966">
    <w:abstractNumId w:val="6"/>
  </w:num>
  <w:num w:numId="3" w16cid:durableId="2137987000">
    <w:abstractNumId w:val="5"/>
  </w:num>
  <w:num w:numId="4" w16cid:durableId="507064120">
    <w:abstractNumId w:val="4"/>
  </w:num>
  <w:num w:numId="5" w16cid:durableId="87388236">
    <w:abstractNumId w:val="7"/>
  </w:num>
  <w:num w:numId="6" w16cid:durableId="818232360">
    <w:abstractNumId w:val="3"/>
  </w:num>
  <w:num w:numId="7" w16cid:durableId="1236359370">
    <w:abstractNumId w:val="2"/>
  </w:num>
  <w:num w:numId="8" w16cid:durableId="843787274">
    <w:abstractNumId w:val="1"/>
  </w:num>
  <w:num w:numId="9" w16cid:durableId="1837960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1CBB"/>
    <w:rsid w:val="0029639D"/>
    <w:rsid w:val="00326F90"/>
    <w:rsid w:val="00460F7B"/>
    <w:rsid w:val="006A671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CA71DA"/>
  <w14:defaultImageDpi w14:val="300"/>
  <w15:docId w15:val="{4890BE11-9BEF-4DEF-ACF5-04F264DD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بهاء محمد عقل جاب الله</cp:lastModifiedBy>
  <cp:revision>2</cp:revision>
  <dcterms:created xsi:type="dcterms:W3CDTF">2013-12-23T23:15:00Z</dcterms:created>
  <dcterms:modified xsi:type="dcterms:W3CDTF">2025-02-17T17:21:00Z</dcterms:modified>
  <cp:category/>
</cp:coreProperties>
</file>